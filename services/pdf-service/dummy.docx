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Dummy form for certificate generation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