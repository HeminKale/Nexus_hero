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Certificate Generation 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